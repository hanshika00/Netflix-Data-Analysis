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0F01A" w14:textId="77777777" w:rsidR="00AE050F" w:rsidRDefault="00000000">
      <w:pPr>
        <w:pStyle w:val="Heading1"/>
      </w:pPr>
      <w:r>
        <w:t>Movie Data Analysis Project</w:t>
      </w:r>
    </w:p>
    <w:p w14:paraId="4B7C6739" w14:textId="1C4900B7" w:rsidR="00AE050F" w:rsidRDefault="00000000" w:rsidP="001146F8">
      <w:pPr>
        <w:pStyle w:val="Heading2"/>
      </w:pPr>
      <w:r>
        <w:t>Netflix Movie Data Analysis Project</w:t>
      </w:r>
    </w:p>
    <w:p w14:paraId="2830F3F4" w14:textId="0C24F856" w:rsidR="00AE050F" w:rsidRDefault="00000000" w:rsidP="001146F8">
      <w:r>
        <w:t>Netflix, founded on August 29, 1997, in Scotts Valley, California, by Reed Hastings and Marc Randolph, began as a DVD-by-mail service. Hastings, a computer scientist and mathematician, co-founded the company after being inspired by a hefty late fee from a traditional video rental store. Randolph, a marketing executive, played a pivotal role in shaping Netflix's early user interface and branding.</w:t>
      </w:r>
    </w:p>
    <w:p w14:paraId="790BAF4E" w14:textId="77777777" w:rsidR="00AE050F" w:rsidRDefault="00000000">
      <w:r>
        <w:t>Netflix Movie Data Analysis Project</w:t>
      </w:r>
    </w:p>
    <w:p w14:paraId="55D5B6B1" w14:textId="77777777" w:rsidR="00AE050F" w:rsidRDefault="00000000">
      <w:r>
        <w:t xml:space="preserve">In 2007, Netflix introduced streaming services, allowing subscribers to watch movies and TV shows instantly online. This strategic shift capitalized on the growing internet bandwidth and changing consumer preferences, propelling Netflix into a leading global streaming platform. By 2010, the company began its international expansion, starting with Canada, and by 2016, it was available in over 190 countries. </w:t>
      </w:r>
    </w:p>
    <w:p w14:paraId="4C597726" w14:textId="77777777" w:rsidR="00AE050F" w:rsidRDefault="00000000">
      <w:r>
        <w:t xml:space="preserve">As of 2024, Netflix reported a revenue of nearly $10 billion in the third quarter, with profits reaching $2.4 billion. </w:t>
      </w:r>
      <w:r>
        <w:br/>
        <w:t xml:space="preserve">The platform boasts over 283 million paid memberships across more than 190 countries, offering a vast library of TV series, films, and games in various genres and languages. </w:t>
      </w:r>
      <w:r>
        <w:br/>
      </w:r>
      <w:r>
        <w:br/>
        <w:t>Overall, Netflix's evolution from a DVD rental service to a global streaming giant underscores its adaptability and innovative approach in the entertainment industry.</w:t>
      </w:r>
    </w:p>
    <w:p w14:paraId="698980B6" w14:textId="77777777" w:rsidR="001146F8" w:rsidRDefault="00000000">
      <w:r>
        <w:t>Netflix is known for its work in data science, AI, and ML, particularly for building strong recommendation models and algorithms that understand customer behavior and patterns. Suppose you are working in a data-driven job role, and you have a dataset of more than 9,000 movies. You need to solve the following questions to help the company make informed business decisions accordingly.</w:t>
      </w:r>
      <w:r>
        <w:br/>
      </w:r>
    </w:p>
    <w:p w14:paraId="61B6EE25" w14:textId="7D523826" w:rsidR="00AE050F" w:rsidRDefault="001146F8">
      <w:r>
        <w:t>Analyzing the data and getting the following insights --</w:t>
      </w:r>
      <w:r w:rsidR="00000000">
        <w:br/>
      </w:r>
      <w:r>
        <w:t xml:space="preserve">  </w:t>
      </w:r>
      <w:r w:rsidR="00000000">
        <w:t>What is the most frequent genre of movies released on Netflix?</w:t>
      </w:r>
      <w:r w:rsidR="00000000">
        <w:br/>
      </w:r>
      <w:r>
        <w:t xml:space="preserve">  </w:t>
      </w:r>
      <w:r w:rsidR="00000000">
        <w:t>Which has highest votes in vote avg column?</w:t>
      </w:r>
      <w:r w:rsidR="00000000">
        <w:br/>
      </w:r>
      <w:r>
        <w:t xml:space="preserve">  </w:t>
      </w:r>
      <w:r w:rsidR="00000000">
        <w:t xml:space="preserve">What movie got the highest popularity? </w:t>
      </w:r>
      <w:proofErr w:type="gramStart"/>
      <w:r w:rsidR="00000000">
        <w:t>what's</w:t>
      </w:r>
      <w:proofErr w:type="gramEnd"/>
      <w:r w:rsidR="00000000">
        <w:t xml:space="preserve"> its genre?</w:t>
      </w:r>
      <w:r w:rsidR="00000000">
        <w:br/>
      </w:r>
      <w:r>
        <w:t xml:space="preserve">  </w:t>
      </w:r>
      <w:r w:rsidR="00000000">
        <w:t xml:space="preserve">What movie got the lowest popularity? </w:t>
      </w:r>
      <w:proofErr w:type="gramStart"/>
      <w:r w:rsidR="00000000">
        <w:t>what's</w:t>
      </w:r>
      <w:proofErr w:type="gramEnd"/>
      <w:r w:rsidR="00000000">
        <w:t xml:space="preserve"> its genre?</w:t>
      </w:r>
      <w:r w:rsidR="00000000">
        <w:br/>
      </w:r>
    </w:p>
    <w:p w14:paraId="6DCB7754" w14:textId="0157BBD6" w:rsidR="00AE050F" w:rsidRDefault="00AE050F"/>
    <w:sectPr w:rsidR="00AE05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831920">
    <w:abstractNumId w:val="8"/>
  </w:num>
  <w:num w:numId="2" w16cid:durableId="688259848">
    <w:abstractNumId w:val="6"/>
  </w:num>
  <w:num w:numId="3" w16cid:durableId="384573367">
    <w:abstractNumId w:val="5"/>
  </w:num>
  <w:num w:numId="4" w16cid:durableId="731469517">
    <w:abstractNumId w:val="4"/>
  </w:num>
  <w:num w:numId="5" w16cid:durableId="840511014">
    <w:abstractNumId w:val="7"/>
  </w:num>
  <w:num w:numId="6" w16cid:durableId="1140611468">
    <w:abstractNumId w:val="3"/>
  </w:num>
  <w:num w:numId="7" w16cid:durableId="1852597747">
    <w:abstractNumId w:val="2"/>
  </w:num>
  <w:num w:numId="8" w16cid:durableId="17435000">
    <w:abstractNumId w:val="1"/>
  </w:num>
  <w:num w:numId="9" w16cid:durableId="114288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6F8"/>
    <w:rsid w:val="0015074B"/>
    <w:rsid w:val="001A5E07"/>
    <w:rsid w:val="0029639D"/>
    <w:rsid w:val="00326F90"/>
    <w:rsid w:val="00AA1D8D"/>
    <w:rsid w:val="00AE050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9C27B"/>
  <w14:defaultImageDpi w14:val="300"/>
  <w15:docId w15:val="{6F6B584A-31FE-4580-A213-AA2E0261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chetanya yadav</cp:lastModifiedBy>
  <cp:revision>2</cp:revision>
  <dcterms:created xsi:type="dcterms:W3CDTF">2013-12-23T23:15:00Z</dcterms:created>
  <dcterms:modified xsi:type="dcterms:W3CDTF">2025-05-21T09:33:00Z</dcterms:modified>
  <cp:category/>
</cp:coreProperties>
</file>